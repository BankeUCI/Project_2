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8B96" w14:textId="03BE3E6E" w:rsidR="003312ED" w:rsidRDefault="00B27719">
      <w:pPr>
        <w:pStyle w:val="Title"/>
      </w:pPr>
      <w:r>
        <w:t>UCI Bootcamp Project 2</w:t>
      </w:r>
      <w:r w:rsidR="00C92C41">
        <w:br/>
      </w:r>
      <w:sdt>
        <w:sdtPr>
          <w:alias w:val="Project scope:"/>
          <w:tag w:val="Project scope:"/>
          <w:id w:val="1889761442"/>
          <w:placeholder>
            <w:docPart w:val="10C2F65EBECA471B8DB67FAC02A57F4A"/>
          </w:placeholder>
          <w:temporary/>
          <w:showingPlcHdr/>
          <w15:appearance w15:val="hidden"/>
        </w:sdtPr>
        <w:sdtEndPr/>
        <w:sdtContent>
          <w:r w:rsidR="000A0612">
            <w:t>Project Scope</w:t>
          </w:r>
        </w:sdtContent>
      </w:sdt>
    </w:p>
    <w:p w14:paraId="71B1E84F" w14:textId="4CB802BF" w:rsidR="003312ED" w:rsidRDefault="00D04CA3">
      <w:pPr>
        <w:pStyle w:val="Subtitle"/>
      </w:pPr>
      <w:r>
        <w:t>September</w:t>
      </w:r>
      <w:r w:rsidR="00B27719">
        <w:t xml:space="preserve"> 2021</w:t>
      </w:r>
    </w:p>
    <w:p w14:paraId="512A116A" w14:textId="77777777" w:rsidR="003312ED" w:rsidRDefault="00096D43">
      <w:pPr>
        <w:pStyle w:val="Heading1"/>
      </w:pPr>
      <w:sdt>
        <w:sdtPr>
          <w:alias w:val="Overview:"/>
          <w:tag w:val="Overview:"/>
          <w:id w:val="1877890496"/>
          <w:placeholder>
            <w:docPart w:val="F1CEFE5AFABA45C786494CB3122B705B"/>
          </w:placeholder>
          <w:temporary/>
          <w:showingPlcHdr/>
          <w15:appearance w15:val="hidden"/>
        </w:sdtPr>
        <w:sdtEndPr/>
        <w:sdtContent>
          <w:r w:rsidR="000A0612">
            <w:t>Overview</w:t>
          </w:r>
        </w:sdtContent>
      </w:sdt>
    </w:p>
    <w:p w14:paraId="55EAECF1" w14:textId="77777777" w:rsidR="003312ED" w:rsidRDefault="00096D43">
      <w:pPr>
        <w:pStyle w:val="Heading2"/>
      </w:pPr>
      <w:sdt>
        <w:sdtPr>
          <w:alias w:val="Project Background and Description:"/>
          <w:tag w:val="Project Background and Description:"/>
          <w:id w:val="1787619282"/>
          <w:placeholder>
            <w:docPart w:val="4162EC9D273B4400AE6A5B19113285F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6C8011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090C6CC" w14:textId="77777777" w:rsidR="005D4DC9" w:rsidRDefault="005D4DC9" w:rsidP="007664E8">
            <w:r>
              <w:rPr>
                <w:noProof/>
                <w:lang w:eastAsia="en-US"/>
              </w:rPr>
              <mc:AlternateContent>
                <mc:Choice Requires="wpg">
                  <w:drawing>
                    <wp:inline distT="0" distB="0" distL="0" distR="0" wp14:anchorId="4A3760AD" wp14:editId="49849E38">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582B4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1AE1DA" w14:textId="77777777" w:rsidR="00DB04B0" w:rsidRDefault="00E03D66" w:rsidP="008D5E06">
            <w:pPr>
              <w:pStyle w:val="TipText"/>
              <w:cnfStyle w:val="000000000000" w:firstRow="0" w:lastRow="0" w:firstColumn="0" w:lastColumn="0" w:oddVBand="0" w:evenVBand="0" w:oddHBand="0" w:evenHBand="0" w:firstRowFirstColumn="0" w:firstRowLastColumn="0" w:lastRowFirstColumn="0" w:lastRowLastColumn="0"/>
            </w:pPr>
            <w:r>
              <w:t xml:space="preserve">Good quality data is important to organizations and business, as data is an asset that organizations cannot overlook to generate revenue, project growth and make sound business decisions. Organizations that have put data available to them to good use have grown in leaps and bounds. The Extract, Transform and Load (ETL) process is used by organizations to guarantee data quality. The ETL process helps </w:t>
            </w:r>
            <w:r w:rsidR="00DB04B0">
              <w:t>organizations</w:t>
            </w:r>
            <w:r>
              <w:t xml:space="preserve"> ingest da</w:t>
            </w:r>
            <w:r w:rsidR="00DB04B0">
              <w:t>ta from multiple sources, formats. Clean, shape, filter and output this data in a format that can be used by the organization.</w:t>
            </w:r>
          </w:p>
          <w:p w14:paraId="3D275381" w14:textId="32B931E3" w:rsidR="005D4DC9" w:rsidRDefault="00DB04B0" w:rsidP="008D5E06">
            <w:pPr>
              <w:pStyle w:val="TipText"/>
              <w:cnfStyle w:val="000000000000" w:firstRow="0" w:lastRow="0" w:firstColumn="0" w:lastColumn="0" w:oddVBand="0" w:evenVBand="0" w:oddHBand="0" w:evenHBand="0" w:firstRowFirstColumn="0" w:firstRowLastColumn="0" w:lastRowFirstColumn="0" w:lastRowLastColumn="0"/>
            </w:pPr>
            <w:r>
              <w:t>For this project, o</w:t>
            </w:r>
            <w:r w:rsidR="00083A72">
              <w:t xml:space="preserve">ur </w:t>
            </w:r>
            <w:r>
              <w:t>t</w:t>
            </w:r>
            <w:r w:rsidR="00083A72">
              <w:t xml:space="preserve">eam will </w:t>
            </w:r>
            <w:r>
              <w:t xml:space="preserve">extract, </w:t>
            </w:r>
            <w:r>
              <w:t>transform,</w:t>
            </w:r>
            <w:r>
              <w:t xml:space="preserve"> and load dataset into a relational database</w:t>
            </w:r>
            <w:r>
              <w:t>. We have</w:t>
            </w:r>
            <w:r w:rsidR="00083A72">
              <w:t xml:space="preserve"> </w:t>
            </w:r>
            <w:r>
              <w:t xml:space="preserve">identified the </w:t>
            </w:r>
            <w:r w:rsidR="00083A72">
              <w:t xml:space="preserve">Tokyo 2021 </w:t>
            </w:r>
            <w:r>
              <w:t xml:space="preserve">– Olympic </w:t>
            </w:r>
            <w:r w:rsidR="00083A72">
              <w:t>data files downloaded from Kaggle</w:t>
            </w:r>
            <w:r>
              <w:t>.</w:t>
            </w:r>
          </w:p>
          <w:p w14:paraId="7E74C03E" w14:textId="1B84E59C" w:rsidR="00083A72" w:rsidRPr="00083A72" w:rsidRDefault="00083A72" w:rsidP="008D5E06">
            <w:pPr>
              <w:pStyle w:val="TipText"/>
              <w:cnfStyle w:val="000000000000" w:firstRow="0" w:lastRow="0" w:firstColumn="0" w:lastColumn="0" w:oddVBand="0" w:evenVBand="0" w:oddHBand="0" w:evenHBand="0" w:firstRowFirstColumn="0" w:firstRowLastColumn="0" w:lastRowFirstColumn="0" w:lastRowLastColumn="0"/>
              <w:rPr>
                <w:b/>
                <w:bCs/>
                <w:sz w:val="22"/>
                <w:szCs w:val="22"/>
              </w:rPr>
            </w:pPr>
            <w:r w:rsidRPr="00083A72">
              <w:rPr>
                <w:b/>
                <w:bCs/>
                <w:sz w:val="22"/>
                <w:szCs w:val="22"/>
              </w:rPr>
              <w:t>Team Members are:</w:t>
            </w:r>
          </w:p>
          <w:p w14:paraId="5469412D" w14:textId="2862BB00" w:rsidR="00083A72" w:rsidRDefault="00083A72" w:rsidP="008D5E06">
            <w:pPr>
              <w:pStyle w:val="TipText"/>
              <w:cnfStyle w:val="000000000000" w:firstRow="0" w:lastRow="0" w:firstColumn="0" w:lastColumn="0" w:oddVBand="0" w:evenVBand="0" w:oddHBand="0" w:evenHBand="0" w:firstRowFirstColumn="0" w:firstRowLastColumn="0" w:lastRowFirstColumn="0" w:lastRowLastColumn="0"/>
            </w:pPr>
            <w:r>
              <w:t>Jasper</w:t>
            </w:r>
            <w:r w:rsidR="00DB04B0">
              <w:t xml:space="preserve"> Chou</w:t>
            </w:r>
          </w:p>
          <w:p w14:paraId="6F91BE09" w14:textId="60DC8553" w:rsidR="00083A72" w:rsidRDefault="00083A72" w:rsidP="008D5E06">
            <w:pPr>
              <w:pStyle w:val="TipText"/>
              <w:cnfStyle w:val="000000000000" w:firstRow="0" w:lastRow="0" w:firstColumn="0" w:lastColumn="0" w:oddVBand="0" w:evenVBand="0" w:oddHBand="0" w:evenHBand="0" w:firstRowFirstColumn="0" w:firstRowLastColumn="0" w:lastRowFirstColumn="0" w:lastRowLastColumn="0"/>
            </w:pPr>
            <w:r>
              <w:t>Galyna</w:t>
            </w:r>
            <w:r w:rsidR="00DB04B0">
              <w:t xml:space="preserve"> Malynska</w:t>
            </w:r>
          </w:p>
          <w:p w14:paraId="206F0833" w14:textId="013D0BAC" w:rsidR="00083A72" w:rsidRDefault="00083A72" w:rsidP="008D5E06">
            <w:pPr>
              <w:pStyle w:val="TipText"/>
              <w:cnfStyle w:val="000000000000" w:firstRow="0" w:lastRow="0" w:firstColumn="0" w:lastColumn="0" w:oddVBand="0" w:evenVBand="0" w:oddHBand="0" w:evenHBand="0" w:firstRowFirstColumn="0" w:firstRowLastColumn="0" w:lastRowFirstColumn="0" w:lastRowLastColumn="0"/>
            </w:pPr>
            <w:r>
              <w:t>Michael</w:t>
            </w:r>
            <w:r w:rsidR="00DB04B0">
              <w:t xml:space="preserve"> Liu</w:t>
            </w:r>
          </w:p>
          <w:p w14:paraId="341C337B" w14:textId="76D2E8AD" w:rsidR="00083A72" w:rsidRDefault="00083A72" w:rsidP="008D5E06">
            <w:pPr>
              <w:pStyle w:val="TipText"/>
              <w:cnfStyle w:val="000000000000" w:firstRow="0" w:lastRow="0" w:firstColumn="0" w:lastColumn="0" w:oddVBand="0" w:evenVBand="0" w:oddHBand="0" w:evenHBand="0" w:firstRowFirstColumn="0" w:firstRowLastColumn="0" w:lastRowFirstColumn="0" w:lastRowLastColumn="0"/>
            </w:pPr>
            <w:r>
              <w:t>Banke</w:t>
            </w:r>
            <w:r w:rsidR="00DB04B0">
              <w:t xml:space="preserve"> Ogunjumo</w:t>
            </w:r>
          </w:p>
          <w:p w14:paraId="28BB5C13" w14:textId="71049DDD" w:rsidR="005D4DC9" w:rsidRDefault="00083A72" w:rsidP="008D5E06">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31DDE3E9" w14:textId="77777777" w:rsidR="003312ED" w:rsidRDefault="003312ED"/>
    <w:p w14:paraId="287D295A" w14:textId="77777777" w:rsidR="003312ED" w:rsidRDefault="00096D43">
      <w:pPr>
        <w:pStyle w:val="Heading2"/>
      </w:pPr>
      <w:sdt>
        <w:sdtPr>
          <w:alias w:val="Project Scope:"/>
          <w:tag w:val="Project Scope:"/>
          <w:id w:val="-1612591818"/>
          <w:placeholder>
            <w:docPart w:val="2B3051B7B08945A5AE270602BD47C07B"/>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02873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4A83503" w14:textId="77777777" w:rsidR="005D4DC9" w:rsidRDefault="005D4DC9" w:rsidP="007664E8">
            <w:r>
              <w:rPr>
                <w:noProof/>
                <w:lang w:eastAsia="en-US"/>
              </w:rPr>
              <mc:AlternateContent>
                <mc:Choice Requires="wpg">
                  <w:drawing>
                    <wp:inline distT="0" distB="0" distL="0" distR="0" wp14:anchorId="7FB6AE38" wp14:editId="1E469F6B">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86249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56905F" w14:textId="77777777" w:rsidR="00243645" w:rsidRDefault="00083A72" w:rsidP="008D5E06">
            <w:pPr>
              <w:pStyle w:val="TipText"/>
              <w:cnfStyle w:val="000000000000" w:firstRow="0" w:lastRow="0" w:firstColumn="0" w:lastColumn="0" w:oddVBand="0" w:evenVBand="0" w:oddHBand="0" w:evenHBand="0" w:firstRowFirstColumn="0" w:firstRowLastColumn="0" w:lastRowFirstColumn="0" w:lastRowLastColumn="0"/>
            </w:pPr>
            <w:r>
              <w:t xml:space="preserve">The scope of this project will include researching and identifying </w:t>
            </w:r>
            <w:r w:rsidR="00A61794">
              <w:t>datasets that can be used to complete the Extract, Transform and Load – ETL process. Our team will extract data from different sources, transform these data by cleaning, joining, filtering, aggregating</w:t>
            </w:r>
            <w:r w:rsidR="00243645">
              <w:t>, deduplicating</w:t>
            </w:r>
            <w:r w:rsidR="00A61794">
              <w:t xml:space="preserve"> etc. Also, the data will be loaded into a relational database. </w:t>
            </w:r>
          </w:p>
          <w:p w14:paraId="5FADDE3E" w14:textId="39ED7BB5" w:rsidR="00243645" w:rsidRDefault="00243645"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243645">
              <w:rPr>
                <w:b/>
                <w:bCs/>
              </w:rPr>
              <w:t>EXTRACT</w:t>
            </w:r>
          </w:p>
          <w:p w14:paraId="66AF9782" w14:textId="289FBAB7" w:rsidR="00243645" w:rsidRDefault="00243645" w:rsidP="008D5E06">
            <w:pPr>
              <w:pStyle w:val="TipText"/>
              <w:cnfStyle w:val="000000000000" w:firstRow="0" w:lastRow="0" w:firstColumn="0" w:lastColumn="0" w:oddVBand="0" w:evenVBand="0" w:oddHBand="0" w:evenHBand="0" w:firstRowFirstColumn="0" w:firstRowLastColumn="0" w:lastRowFirstColumn="0" w:lastRowLastColumn="0"/>
            </w:pPr>
            <w:r>
              <w:t xml:space="preserve">In the extract phase of this project, we </w:t>
            </w:r>
            <w:r w:rsidR="00DE41F5">
              <w:t xml:space="preserve">will </w:t>
            </w:r>
            <w:r>
              <w:t>research datasets of interest</w:t>
            </w:r>
            <w:r w:rsidR="00DE41F5">
              <w:t>, inspect,</w:t>
            </w:r>
            <w:r>
              <w:t xml:space="preserve"> and </w:t>
            </w:r>
            <w:r w:rsidR="00DE41F5">
              <w:t>collect dataset to use.</w:t>
            </w:r>
          </w:p>
          <w:p w14:paraId="0CE47236" w14:textId="3BC79DDA" w:rsidR="00DE41F5" w:rsidRDefault="00DE41F5"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DE41F5">
              <w:rPr>
                <w:b/>
                <w:bCs/>
              </w:rPr>
              <w:t>TRANSFORM</w:t>
            </w:r>
          </w:p>
          <w:p w14:paraId="5F1D8884" w14:textId="77777777" w:rsidR="00DE41F5" w:rsidRDefault="00DE41F5" w:rsidP="008D5E06">
            <w:pPr>
              <w:pStyle w:val="TipText"/>
              <w:cnfStyle w:val="000000000000" w:firstRow="0" w:lastRow="0" w:firstColumn="0" w:lastColumn="0" w:oddVBand="0" w:evenVBand="0" w:oddHBand="0" w:evenHBand="0" w:firstRowFirstColumn="0" w:firstRowLastColumn="0" w:lastRowFirstColumn="0" w:lastRowLastColumn="0"/>
            </w:pPr>
            <w:r>
              <w:t xml:space="preserve">In this process, business rules will be created based on business requirements and need for the dataset. Then, the </w:t>
            </w:r>
            <w:r>
              <w:t xml:space="preserve">data </w:t>
            </w:r>
            <w:r>
              <w:t xml:space="preserve">collected </w:t>
            </w:r>
            <w:r>
              <w:t>will be shaped based on business rules</w:t>
            </w:r>
            <w:r>
              <w:t>.</w:t>
            </w:r>
          </w:p>
          <w:p w14:paraId="088A43CD" w14:textId="23230748" w:rsidR="00DE41F5" w:rsidRDefault="00DE41F5" w:rsidP="00DE41F5">
            <w:pPr>
              <w:pStyle w:val="TipText"/>
              <w:cnfStyle w:val="000000000000" w:firstRow="0" w:lastRow="0" w:firstColumn="0" w:lastColumn="0" w:oddVBand="0" w:evenVBand="0" w:oddHBand="0" w:evenHBand="0" w:firstRowFirstColumn="0" w:firstRowLastColumn="0" w:lastRowFirstColumn="0" w:lastRowLastColumn="0"/>
              <w:rPr>
                <w:b/>
                <w:bCs/>
              </w:rPr>
            </w:pPr>
            <w:r w:rsidRPr="00DE41F5">
              <w:rPr>
                <w:b/>
                <w:bCs/>
              </w:rPr>
              <w:t xml:space="preserve"> LOAD</w:t>
            </w:r>
          </w:p>
          <w:p w14:paraId="11DB0C9B" w14:textId="6B34272D" w:rsidR="00DE41F5" w:rsidRPr="00DE41F5" w:rsidRDefault="00DE41F5" w:rsidP="00DE41F5">
            <w:pPr>
              <w:pStyle w:val="TipText"/>
              <w:cnfStyle w:val="000000000000" w:firstRow="0" w:lastRow="0" w:firstColumn="0" w:lastColumn="0" w:oddVBand="0" w:evenVBand="0" w:oddHBand="0" w:evenHBand="0" w:firstRowFirstColumn="0" w:firstRowLastColumn="0" w:lastRowFirstColumn="0" w:lastRowLastColumn="0"/>
            </w:pPr>
            <w:r>
              <w:t xml:space="preserve">This phase involves creating an Entity Relationship Diagram (ERD) for tables created in the transform </w:t>
            </w:r>
            <w:r w:rsidR="00C30F44">
              <w:t>stage</w:t>
            </w:r>
            <w:r>
              <w:t xml:space="preserve"> and storing the</w:t>
            </w:r>
            <w:r w:rsidR="00C30F44">
              <w:t>se tables into a relational database.</w:t>
            </w:r>
            <w:r>
              <w:t xml:space="preserve"> </w:t>
            </w:r>
          </w:p>
          <w:p w14:paraId="73FF8D48" w14:textId="3B57BBAE" w:rsidR="00DE41F5" w:rsidRPr="00DE41F5" w:rsidRDefault="00DE41F5" w:rsidP="008D5E06">
            <w:pPr>
              <w:pStyle w:val="TipText"/>
              <w:cnfStyle w:val="000000000000" w:firstRow="0" w:lastRow="0" w:firstColumn="0" w:lastColumn="0" w:oddVBand="0" w:evenVBand="0" w:oddHBand="0" w:evenHBand="0" w:firstRowFirstColumn="0" w:firstRowLastColumn="0" w:lastRowFirstColumn="0" w:lastRowLastColumn="0"/>
            </w:pPr>
          </w:p>
          <w:p w14:paraId="2406B3B2" w14:textId="2CFF7811" w:rsidR="005D4DC9" w:rsidRDefault="00243645" w:rsidP="008D5E06">
            <w:pPr>
              <w:pStyle w:val="TipText"/>
              <w:cnfStyle w:val="000000000000" w:firstRow="0" w:lastRow="0" w:firstColumn="0" w:lastColumn="0" w:oddVBand="0" w:evenVBand="0" w:oddHBand="0" w:evenHBand="0" w:firstRowFirstColumn="0" w:firstRowLastColumn="0" w:lastRowFirstColumn="0" w:lastRowLastColumn="0"/>
            </w:pPr>
            <w:r>
              <w:br/>
            </w:r>
            <w:r w:rsidR="00A61794">
              <w:t>Data transformation and migration will be completed using Python and Pandas.</w:t>
            </w:r>
          </w:p>
        </w:tc>
      </w:tr>
    </w:tbl>
    <w:p w14:paraId="1AF52BA3" w14:textId="77777777" w:rsidR="003312ED" w:rsidRDefault="003312ED"/>
    <w:p w14:paraId="4DF57BCA" w14:textId="3B803017" w:rsidR="003312ED" w:rsidRDefault="00096D43" w:rsidP="00C30F44">
      <w:pPr>
        <w:pStyle w:val="Heading2"/>
      </w:pPr>
      <w:sdt>
        <w:sdtPr>
          <w:alias w:val="Deliverables:"/>
          <w:tag w:val="Deliverables:"/>
          <w:id w:val="1659027517"/>
          <w:placeholder>
            <w:docPart w:val="F81DCB71BAB84593958816947660D0BB"/>
          </w:placeholder>
          <w:temporary/>
          <w:showingPlcHdr/>
          <w15:appearance w15:val="hidden"/>
        </w:sdtPr>
        <w:sdtEndPr/>
        <w:sdtContent>
          <w:r w:rsidR="001A728E">
            <w:t>Deliverables</w:t>
          </w:r>
        </w:sdtContent>
      </w:sdt>
    </w:p>
    <w:tbl>
      <w:tblPr>
        <w:tblStyle w:val="TipTable"/>
        <w:tblW w:w="5052" w:type="pct"/>
        <w:tblLook w:val="04A0" w:firstRow="1" w:lastRow="0" w:firstColumn="1" w:lastColumn="0" w:noHBand="0" w:noVBand="1"/>
        <w:tblDescription w:val="Layout table"/>
      </w:tblPr>
      <w:tblGrid>
        <w:gridCol w:w="583"/>
        <w:gridCol w:w="8874"/>
      </w:tblGrid>
      <w:tr w:rsidR="005D4DC9" w14:paraId="2A1F5CF4" w14:textId="77777777" w:rsidTr="009243C2">
        <w:trPr>
          <w:trHeight w:val="4125"/>
        </w:trPr>
        <w:tc>
          <w:tcPr>
            <w:cnfStyle w:val="001000000000" w:firstRow="0" w:lastRow="0" w:firstColumn="1" w:lastColumn="0" w:oddVBand="0" w:evenVBand="0" w:oddHBand="0" w:evenHBand="0" w:firstRowFirstColumn="0" w:firstRowLastColumn="0" w:lastRowFirstColumn="0" w:lastRowLastColumn="0"/>
            <w:tcW w:w="308" w:type="pct"/>
          </w:tcPr>
          <w:p w14:paraId="5D9AC468" w14:textId="77777777" w:rsidR="005D4DC9" w:rsidRDefault="005D4DC9" w:rsidP="007664E8">
            <w:r>
              <w:rPr>
                <w:noProof/>
                <w:lang w:eastAsia="en-US"/>
              </w:rPr>
              <mc:AlternateContent>
                <mc:Choice Requires="wpg">
                  <w:drawing>
                    <wp:inline distT="0" distB="0" distL="0" distR="0" wp14:anchorId="5E0FFD83" wp14:editId="72981AD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21D3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60719D" w14:textId="07C4FBC1" w:rsidR="00D04CA3" w:rsidRDefault="00D04CA3" w:rsidP="008D5E06">
            <w:pPr>
              <w:pStyle w:val="TipText"/>
              <w:cnfStyle w:val="000000000000" w:firstRow="0" w:lastRow="0" w:firstColumn="0" w:lastColumn="0" w:oddVBand="0" w:evenVBand="0" w:oddHBand="0" w:evenHBand="0" w:firstRowFirstColumn="0" w:firstRowLastColumn="0" w:lastRowFirstColumn="0" w:lastRowLastColumn="0"/>
            </w:pPr>
            <w:r>
              <w:t>ETL Project deliverables</w:t>
            </w:r>
          </w:p>
          <w:p w14:paraId="770D94D3" w14:textId="51D8F3FA" w:rsidR="00C30F44" w:rsidRDefault="00C30F44" w:rsidP="00C30F44">
            <w:pPr>
              <w:pStyle w:val="TipText"/>
              <w:cnfStyle w:val="000000000000" w:firstRow="0" w:lastRow="0" w:firstColumn="0"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5F134AE0" wp14:editId="022C66B2">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F6F0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nRpwgAAJE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Mq4SdGnCAAAkSgAAA4AAAAAAAAAAAAAAAAALg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w:t>
            </w:r>
            <w:r>
              <w:t>Project Proposal</w:t>
            </w:r>
          </w:p>
          <w:p w14:paraId="7D849ED8" w14:textId="473E1AEC" w:rsidR="00D04CA3" w:rsidRDefault="00D04CA3" w:rsidP="008D5E06">
            <w:pPr>
              <w:pStyle w:val="TipText"/>
              <w:cnfStyle w:val="000000000000" w:firstRow="0" w:lastRow="0" w:firstColumn="0"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39D81C80" wp14:editId="32CA3730">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F14C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cBpwgAAJ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WEhwGnCAAAkSgAAA4AAAAAAAAAAAAAAAAALgIAAGRy&#10;cy9lMm9Eb2MueG1sUEsBAi0AFAAGAAgAAAAhAAXiDD3ZAAAAAwEAAA8AAAAAAAAAAAAAAAAAAQsA&#10;AGRycy9kb3ducmV2LnhtbFBLBQYAAAAABAAEAPMAAAAH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Data Sources – Two Data Sources</w:t>
            </w:r>
          </w:p>
          <w:p w14:paraId="349B9ED2" w14:textId="38BEABE1" w:rsidR="00D04CA3" w:rsidRDefault="00D04CA3" w:rsidP="008D5E06">
            <w:pPr>
              <w:pStyle w:val="TipText"/>
              <w:cnfStyle w:val="000000000000" w:firstRow="0" w:lastRow="0" w:firstColumn="0"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35D3DBF1" wp14:editId="1BA977B5">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39F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LqQ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PgLwC6kIAACVKAAADgAAAAAAAAAAAAAAAAAuAgAA&#10;ZHJzL2Uyb0RvYy54bWxQSwECLQAUAAYACAAAACEABeIMPdkAAAADAQAADwAAAAAAAAAAAAAAAAAD&#10;CwAAZHJzL2Rvd25yZXYueG1sUEsFBgAAAAAEAAQA8wAAAAkM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Complete ETL and create documentation</w:t>
            </w:r>
          </w:p>
          <w:p w14:paraId="05D49B4D" w14:textId="0B14A560" w:rsidR="00D04CA3" w:rsidRPr="00C30F44"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rPr>
                <w:rStyle w:val="Hyperlink"/>
                <w:color w:val="595959" w:themeColor="text1" w:themeTint="A6"/>
                <w:u w:val="none"/>
              </w:rPr>
            </w:pPr>
            <w:r>
              <w:t>Data Extract</w:t>
            </w:r>
            <w:r w:rsidR="00C30F44">
              <w:t>ing</w:t>
            </w:r>
            <w:r>
              <w:t xml:space="preserve"> from </w:t>
            </w:r>
            <w:hyperlink r:id="rId7" w:history="1">
              <w:r w:rsidRPr="001F116F">
                <w:rPr>
                  <w:rStyle w:val="Hyperlink"/>
                </w:rPr>
                <w:t>https://www.kaggle.com/arjunprasadsarkhel/2021-olympics-in-tokyo</w:t>
              </w:r>
            </w:hyperlink>
          </w:p>
          <w:p w14:paraId="32190867" w14:textId="02862795" w:rsidR="00C30F44" w:rsidRDefault="00C30F44"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Data Business Rules</w:t>
            </w:r>
          </w:p>
          <w:p w14:paraId="35860E38" w14:textId="22ECAE74" w:rsidR="00D04CA3"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Data Transformation </w:t>
            </w:r>
            <w:r w:rsidR="00C30F44">
              <w:t>in Python</w:t>
            </w:r>
          </w:p>
          <w:p w14:paraId="6CED6072" w14:textId="07E42EBE" w:rsidR="00C30F44" w:rsidRDefault="00C30F44"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Data ERD</w:t>
            </w:r>
          </w:p>
          <w:p w14:paraId="5B126143" w14:textId="10C22F6C" w:rsidR="00D04CA3" w:rsidRDefault="00D04CA3" w:rsidP="00D04CA3">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t xml:space="preserve">Data </w:t>
            </w:r>
            <w:r w:rsidR="00C30F44">
              <w:t xml:space="preserve">Storage </w:t>
            </w:r>
            <w:r>
              <w:t xml:space="preserve">to </w:t>
            </w:r>
            <w:r w:rsidR="003F0B3A">
              <w:t>PostgreSQL an SQL Relational Database</w:t>
            </w:r>
          </w:p>
          <w:p w14:paraId="08EF87A2" w14:textId="07B81592" w:rsidR="00D04CA3" w:rsidRDefault="00D04CA3" w:rsidP="008D5E06">
            <w:pPr>
              <w:pStyle w:val="TipText"/>
              <w:cnfStyle w:val="000000000000" w:firstRow="0" w:lastRow="0" w:firstColumn="0"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0A967FB7" wp14:editId="4AAE3C4A">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2CE0A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E2rAgAAJU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6TRNqwIAACVKAAADgAAAAAAAAAAAAAAAAAu&#10;AgAAZHJzL2Uyb0RvYy54bWxQSwECLQAUAAYACAAAACEABeIMPdkAAAADAQAADwAAAAAAAAAAAAAA&#10;AAAGCwAAZHJzL2Rvd25yZXYueG1sUEsFBgAAAAAEAAQA8wAAAAwM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t xml:space="preserve"> </w:t>
            </w:r>
            <w:r w:rsidR="00C30F44">
              <w:t xml:space="preserve"> Data Mapping documentation – Source data, Target data and Business rules</w:t>
            </w:r>
          </w:p>
          <w:p w14:paraId="029B42FC" w14:textId="77777777" w:rsidR="00DB68FB" w:rsidRDefault="00DB68FB" w:rsidP="008D5E06">
            <w:pPr>
              <w:pStyle w:val="TipText"/>
              <w:cnfStyle w:val="000000000000" w:firstRow="0" w:lastRow="0" w:firstColumn="0" w:lastColumn="0" w:oddVBand="0" w:evenVBand="0" w:oddHBand="0" w:evenHBand="0" w:firstRowFirstColumn="0" w:firstRowLastColumn="0" w:lastRowFirstColumn="0" w:lastRowLastColumn="0"/>
            </w:pPr>
          </w:p>
          <w:p w14:paraId="75C49820" w14:textId="40541C0B" w:rsidR="00DB68FB" w:rsidRDefault="00DB68FB" w:rsidP="008D5E06">
            <w:pPr>
              <w:pStyle w:val="TipText"/>
              <w:cnfStyle w:val="000000000000" w:firstRow="0" w:lastRow="0" w:firstColumn="0" w:lastColumn="0" w:oddVBand="0" w:evenVBand="0" w:oddHBand="0" w:evenHBand="0" w:firstRowFirstColumn="0" w:firstRowLastColumn="0" w:lastRowFirstColumn="0" w:lastRowLastColumn="0"/>
            </w:pPr>
          </w:p>
          <w:p w14:paraId="156DA353" w14:textId="53DF09A5" w:rsidR="00DB68FB" w:rsidRDefault="00DB68FB" w:rsidP="008D5E06">
            <w:pPr>
              <w:pStyle w:val="TipText"/>
              <w:cnfStyle w:val="000000000000" w:firstRow="0" w:lastRow="0" w:firstColumn="0" w:lastColumn="0" w:oddVBand="0" w:evenVBand="0" w:oddHBand="0" w:evenHBand="0" w:firstRowFirstColumn="0" w:firstRowLastColumn="0" w:lastRowFirstColumn="0" w:lastRowLastColumn="0"/>
            </w:pPr>
          </w:p>
        </w:tc>
      </w:tr>
    </w:tbl>
    <w:p w14:paraId="103DC027" w14:textId="77777777" w:rsidR="003312ED" w:rsidRDefault="003312ED"/>
    <w:sdt>
      <w:sdtPr>
        <w:alias w:val="Specific Exclusions from Scope:"/>
        <w:tag w:val="Specific Exclusions from Scope:"/>
        <w:id w:val="1418991009"/>
        <w:placeholder>
          <w:docPart w:val="598D0EA89CB3466DAACE8024C312AF6F"/>
        </w:placeholder>
        <w:temporary/>
        <w:showingPlcHdr/>
        <w15:appearance w15:val="hidden"/>
      </w:sdtPr>
      <w:sdtEndPr/>
      <w:sdtContent>
        <w:p w14:paraId="1B891B96"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5BE176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5F3FD1D" w14:textId="77777777" w:rsidR="005D4DC9" w:rsidRDefault="005D4DC9" w:rsidP="007664E8">
            <w:r>
              <w:rPr>
                <w:noProof/>
                <w:lang w:eastAsia="en-US"/>
              </w:rPr>
              <mc:AlternateContent>
                <mc:Choice Requires="wpg">
                  <w:drawing>
                    <wp:inline distT="0" distB="0" distL="0" distR="0" wp14:anchorId="362DD5F0" wp14:editId="17752BA9">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FF40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C424782" w14:textId="5A76C1D6" w:rsidR="005D4DC9" w:rsidRDefault="004A2587" w:rsidP="008D5E06">
            <w:pPr>
              <w:pStyle w:val="TipText"/>
              <w:cnfStyle w:val="000000000000" w:firstRow="0" w:lastRow="0" w:firstColumn="0" w:lastColumn="0" w:oddVBand="0" w:evenVBand="0" w:oddHBand="0" w:evenHBand="0" w:firstRowFirstColumn="0" w:firstRowLastColumn="0" w:lastRowFirstColumn="0" w:lastRowLastColumn="0"/>
            </w:pPr>
            <w:r>
              <w:t>Considering project scope and time constraint, we are rolling out project at once with all team members assigned specific stages of the project to complete.</w:t>
            </w:r>
          </w:p>
        </w:tc>
      </w:tr>
    </w:tbl>
    <w:p w14:paraId="68938CD9" w14:textId="77777777" w:rsidR="003312ED" w:rsidRDefault="003312ED"/>
    <w:sdt>
      <w:sdtPr>
        <w:alias w:val="High-Level Timeline/Schedule:"/>
        <w:tag w:val="High-Level Timeline/Schedule:"/>
        <w:id w:val="153876149"/>
        <w:placeholder>
          <w:docPart w:val="0F9A303A4DAD473F9B33D925C704B860"/>
        </w:placeholder>
        <w:temporary/>
        <w:showingPlcHdr/>
        <w15:appearance w15:val="hidden"/>
      </w:sdtPr>
      <w:sdtEndPr/>
      <w:sdtContent>
        <w:p w14:paraId="3CD97276" w14:textId="77777777" w:rsidR="003312ED" w:rsidRDefault="001A728E">
          <w:pPr>
            <w:pStyle w:val="Heading2"/>
          </w:pPr>
          <w:r>
            <w:t>High-Level Timeline/Schedule</w:t>
          </w:r>
        </w:p>
      </w:sdtContent>
    </w:sdt>
    <w:tbl>
      <w:tblPr>
        <w:tblStyle w:val="TipTable"/>
        <w:tblW w:w="5106" w:type="pct"/>
        <w:tblLook w:val="04A0" w:firstRow="1" w:lastRow="0" w:firstColumn="1" w:lastColumn="0" w:noHBand="0" w:noVBand="1"/>
        <w:tblDescription w:val="Layout table"/>
      </w:tblPr>
      <w:tblGrid>
        <w:gridCol w:w="589"/>
        <w:gridCol w:w="8969"/>
      </w:tblGrid>
      <w:tr w:rsidR="005D4DC9" w14:paraId="2B23EED6" w14:textId="77777777" w:rsidTr="000866D8">
        <w:trPr>
          <w:trHeight w:val="2228"/>
        </w:trPr>
        <w:tc>
          <w:tcPr>
            <w:cnfStyle w:val="001000000000" w:firstRow="0" w:lastRow="0" w:firstColumn="1" w:lastColumn="0" w:oddVBand="0" w:evenVBand="0" w:oddHBand="0" w:evenHBand="0" w:firstRowFirstColumn="0" w:firstRowLastColumn="0" w:lastRowFirstColumn="0" w:lastRowLastColumn="0"/>
            <w:tcW w:w="308" w:type="pct"/>
          </w:tcPr>
          <w:p w14:paraId="7D08FA58" w14:textId="421B8014" w:rsidR="005D4DC9" w:rsidRDefault="005D4DC9" w:rsidP="007664E8"/>
        </w:tc>
        <w:tc>
          <w:tcPr>
            <w:tcW w:w="4692" w:type="pct"/>
          </w:tcPr>
          <w:p w14:paraId="748C3B93" w14:textId="2CF5F0EE" w:rsidR="005D4DC9" w:rsidRPr="000866D8" w:rsidRDefault="009243C2"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0866D8">
              <w:rPr>
                <w:b/>
                <w:bCs/>
              </w:rPr>
              <w:t xml:space="preserve">Day 1 </w:t>
            </w:r>
          </w:p>
          <w:p w14:paraId="167C1BE8" w14:textId="2FFE2B8F" w:rsidR="009243C2"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Discuss</w:t>
            </w:r>
            <w:r w:rsidR="009A7422">
              <w:t xml:space="preserve"> and outline project details</w:t>
            </w:r>
          </w:p>
          <w:p w14:paraId="44D9DEC5" w14:textId="754412E4" w:rsidR="009A7422" w:rsidRDefault="009A742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Research and identify data sources and datasets</w:t>
            </w:r>
          </w:p>
          <w:p w14:paraId="1CFDF8E2" w14:textId="359522D3" w:rsidR="009A7422" w:rsidRDefault="009A742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Create Project proposal</w:t>
            </w:r>
          </w:p>
          <w:p w14:paraId="42FA71AD" w14:textId="449EADBE" w:rsidR="009243C2"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Project proposal approved</w:t>
            </w:r>
          </w:p>
          <w:p w14:paraId="3A550800" w14:textId="77777777" w:rsidR="009243C2" w:rsidRDefault="009243C2" w:rsidP="009243C2">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Research and identify data sources and datasets</w:t>
            </w:r>
          </w:p>
          <w:p w14:paraId="4FB04980" w14:textId="46381FC3" w:rsidR="000866D8" w:rsidRDefault="009A7422"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Assign tasks</w:t>
            </w:r>
          </w:p>
          <w:p w14:paraId="07FF3242" w14:textId="30F923C4" w:rsidR="000866D8" w:rsidRDefault="000866D8" w:rsidP="000866D8">
            <w:pPr>
              <w:pStyle w:val="TipText"/>
              <w:cnfStyle w:val="000000000000" w:firstRow="0" w:lastRow="0" w:firstColumn="0" w:lastColumn="0" w:oddVBand="0" w:evenVBand="0" w:oddHBand="0" w:evenHBand="0" w:firstRowFirstColumn="0" w:firstRowLastColumn="0" w:lastRowFirstColumn="0" w:lastRowLastColumn="0"/>
            </w:pPr>
            <w:r>
              <w:t xml:space="preserve">   </w:t>
            </w:r>
            <w:r>
              <w:t xml:space="preserve">Day </w:t>
            </w:r>
            <w:r>
              <w:t>2</w:t>
            </w:r>
            <w:r>
              <w:t xml:space="preserve"> – </w:t>
            </w:r>
            <w:r>
              <w:t>Day 5</w:t>
            </w:r>
          </w:p>
          <w:p w14:paraId="6437C13A" w14:textId="5ABEF509" w:rsidR="000866D8"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Check-ins</w:t>
            </w:r>
          </w:p>
          <w:p w14:paraId="49FCB133" w14:textId="2CB68003" w:rsidR="000866D8"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Communicate milestones and bottlenecks</w:t>
            </w:r>
          </w:p>
          <w:p w14:paraId="7E26D747" w14:textId="5B905719" w:rsidR="000866D8"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Resolve bottlenecks</w:t>
            </w:r>
          </w:p>
          <w:p w14:paraId="331DB242" w14:textId="77777777" w:rsidR="000866D8"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Project proposal approved</w:t>
            </w:r>
          </w:p>
          <w:p w14:paraId="154C645F" w14:textId="77777777" w:rsidR="000866D8" w:rsidRDefault="000866D8" w:rsidP="000866D8">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lastRenderedPageBreak/>
              <w:t>Research and identify data sources and datasets</w:t>
            </w:r>
          </w:p>
          <w:p w14:paraId="1CC9E266" w14:textId="2EB3548C" w:rsidR="000866D8" w:rsidRDefault="000866D8" w:rsidP="000866D8">
            <w:pPr>
              <w:pStyle w:val="TipText"/>
              <w:cnfStyle w:val="000000000000" w:firstRow="0" w:lastRow="0" w:firstColumn="0" w:lastColumn="0" w:oddVBand="0" w:evenVBand="0" w:oddHBand="0" w:evenHBand="0" w:firstRowFirstColumn="0" w:firstRowLastColumn="0" w:lastRowFirstColumn="0" w:lastRowLastColumn="0"/>
            </w:pPr>
            <w:r>
              <w:t>Assign tasks</w:t>
            </w:r>
          </w:p>
          <w:p w14:paraId="25DD8561" w14:textId="77777777" w:rsidR="000866D8" w:rsidRDefault="000866D8" w:rsidP="000866D8">
            <w:pPr>
              <w:pStyle w:val="TipText"/>
              <w:cnfStyle w:val="000000000000" w:firstRow="0" w:lastRow="0" w:firstColumn="0" w:lastColumn="0" w:oddVBand="0" w:evenVBand="0" w:oddHBand="0" w:evenHBand="0" w:firstRowFirstColumn="0" w:firstRowLastColumn="0" w:lastRowFirstColumn="0" w:lastRowLastColumn="0"/>
            </w:pPr>
          </w:p>
          <w:p w14:paraId="5C790E3C" w14:textId="53B6F483" w:rsidR="009A7422" w:rsidRDefault="009A7422" w:rsidP="009A7422">
            <w:pPr>
              <w:pStyle w:val="TipText"/>
              <w:cnfStyle w:val="000000000000" w:firstRow="0" w:lastRow="0" w:firstColumn="0" w:lastColumn="0" w:oddVBand="0" w:evenVBand="0" w:oddHBand="0" w:evenHBand="0" w:firstRowFirstColumn="0" w:firstRowLastColumn="0" w:lastRowFirstColumn="0" w:lastRowLastColumn="0"/>
            </w:pPr>
          </w:p>
        </w:tc>
      </w:tr>
    </w:tbl>
    <w:sdt>
      <w:sdtPr>
        <w:alias w:val="Enter description:"/>
        <w:tag w:val="Enter description:"/>
        <w:id w:val="-1623299168"/>
        <w:placeholder>
          <w:docPart w:val="FF183AC7783742868886893493BCA0F3"/>
        </w:placeholder>
        <w:temporary/>
        <w:showingPlcHdr/>
        <w15:appearance w15:val="hidden"/>
      </w:sdtPr>
      <w:sdtContent>
        <w:p w14:paraId="1C8E55D2" w14:textId="149D4E95" w:rsidR="003312ED" w:rsidRDefault="009243C2">
          <w:r>
            <w:t xml:space="preserve">Describe what the high level </w:t>
          </w:r>
          <w:r w:rsidRPr="008D5E06">
            <w:t>timeline</w:t>
          </w:r>
          <w:r>
            <w:t>/schedule will be to plan, design, develop and deploy the project.  Generally, by when do you expect this project to be finished?</w:t>
          </w:r>
        </w:p>
      </w:sdtContent>
    </w:sdt>
    <w:p w14:paraId="1B7F171C" w14:textId="77777777" w:rsidR="003312ED" w:rsidRDefault="00096D43">
      <w:pPr>
        <w:pStyle w:val="Heading1"/>
      </w:pPr>
      <w:sdt>
        <w:sdtPr>
          <w:alias w:val="Approval and Authority to Proceed:"/>
          <w:tag w:val="Approval and Authority to Proceed:"/>
          <w:id w:val="1678304271"/>
          <w:placeholder>
            <w:docPart w:val="2C2CFD6E843E4CE0B19E10A74A8E6A16"/>
          </w:placeholder>
          <w:temporary/>
          <w:showingPlcHdr/>
          <w15:appearance w15:val="hidden"/>
        </w:sdtPr>
        <w:sdtEndPr/>
        <w:sdtContent>
          <w:r w:rsidR="001A728E">
            <w:t>Approval and Authority to Proceed</w:t>
          </w:r>
        </w:sdtContent>
      </w:sdt>
    </w:p>
    <w:p w14:paraId="75A63B06" w14:textId="77777777" w:rsidR="003312ED" w:rsidRDefault="00096D43">
      <w:sdt>
        <w:sdtPr>
          <w:alias w:val="Enter description:"/>
          <w:tag w:val="Enter description:"/>
          <w:id w:val="2060202526"/>
          <w:placeholder>
            <w:docPart w:val="842370E2E68C4612B12334957939D9AB"/>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05F93171"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05335BAE" w14:textId="77777777" w:rsidR="003312ED" w:rsidRDefault="00096D43">
            <w:sdt>
              <w:sdtPr>
                <w:alias w:val="Name:"/>
                <w:tag w:val="Name:"/>
                <w:id w:val="906499201"/>
                <w:placeholder>
                  <w:docPart w:val="BF9AE1FE74F647F9A8B1B75B572E5AB3"/>
                </w:placeholder>
                <w:temporary/>
                <w:showingPlcHdr/>
                <w15:appearance w15:val="hidden"/>
              </w:sdtPr>
              <w:sdtEndPr/>
              <w:sdtContent>
                <w:r w:rsidR="001A728E">
                  <w:t>Name</w:t>
                </w:r>
              </w:sdtContent>
            </w:sdt>
          </w:p>
        </w:tc>
        <w:sdt>
          <w:sdtPr>
            <w:alias w:val="Title:"/>
            <w:tag w:val="Title:"/>
            <w:id w:val="-2000185632"/>
            <w:placeholder>
              <w:docPart w:val="B3660E3E75D64EA083BF3FD203DBE08F"/>
            </w:placeholder>
            <w:temporary/>
            <w:showingPlcHdr/>
            <w15:appearance w15:val="hidden"/>
          </w:sdtPr>
          <w:sdtEndPr/>
          <w:sdtContent>
            <w:tc>
              <w:tcPr>
                <w:tcW w:w="1923" w:type="pct"/>
              </w:tcPr>
              <w:p w14:paraId="1E50D77D" w14:textId="77777777" w:rsidR="003312ED" w:rsidRDefault="001A728E">
                <w:r>
                  <w:t>Title</w:t>
                </w:r>
              </w:p>
            </w:tc>
          </w:sdtContent>
        </w:sdt>
        <w:sdt>
          <w:sdtPr>
            <w:alias w:val="Date:"/>
            <w:tag w:val="Date:"/>
            <w:id w:val="-434442090"/>
            <w:placeholder>
              <w:docPart w:val="64CDB41B8461404EAB618771DF959398"/>
            </w:placeholder>
            <w:temporary/>
            <w:showingPlcHdr/>
            <w15:appearance w15:val="hidden"/>
          </w:sdtPr>
          <w:sdtEndPr/>
          <w:sdtContent>
            <w:tc>
              <w:tcPr>
                <w:tcW w:w="1155" w:type="pct"/>
              </w:tcPr>
              <w:p w14:paraId="1E678F82" w14:textId="77777777" w:rsidR="003312ED" w:rsidRDefault="001A728E">
                <w:r>
                  <w:t>Date</w:t>
                </w:r>
              </w:p>
            </w:tc>
          </w:sdtContent>
        </w:sdt>
      </w:tr>
      <w:tr w:rsidR="003312ED" w14:paraId="1DB8EA24" w14:textId="77777777" w:rsidTr="003312ED">
        <w:tc>
          <w:tcPr>
            <w:tcW w:w="1923" w:type="pct"/>
          </w:tcPr>
          <w:p w14:paraId="43EA6CE7" w14:textId="77777777" w:rsidR="003312ED" w:rsidRDefault="003312ED"/>
        </w:tc>
        <w:tc>
          <w:tcPr>
            <w:tcW w:w="1923" w:type="pct"/>
          </w:tcPr>
          <w:p w14:paraId="1360C43F" w14:textId="77777777" w:rsidR="003312ED" w:rsidRDefault="003312ED"/>
        </w:tc>
        <w:tc>
          <w:tcPr>
            <w:tcW w:w="1155" w:type="pct"/>
          </w:tcPr>
          <w:p w14:paraId="02554EB3" w14:textId="77777777" w:rsidR="003312ED" w:rsidRDefault="003312ED"/>
        </w:tc>
      </w:tr>
      <w:tr w:rsidR="003312ED" w14:paraId="2262549B" w14:textId="77777777" w:rsidTr="003312ED">
        <w:tc>
          <w:tcPr>
            <w:tcW w:w="1923" w:type="pct"/>
          </w:tcPr>
          <w:p w14:paraId="59FB3B00" w14:textId="77777777" w:rsidR="003312ED" w:rsidRDefault="003312ED"/>
        </w:tc>
        <w:tc>
          <w:tcPr>
            <w:tcW w:w="1923" w:type="pct"/>
          </w:tcPr>
          <w:p w14:paraId="16134A44" w14:textId="77777777" w:rsidR="003312ED" w:rsidRDefault="003312ED"/>
        </w:tc>
        <w:tc>
          <w:tcPr>
            <w:tcW w:w="1155" w:type="pct"/>
          </w:tcPr>
          <w:p w14:paraId="7D14CF51" w14:textId="77777777" w:rsidR="003312ED" w:rsidRDefault="003312ED"/>
        </w:tc>
      </w:tr>
      <w:tr w:rsidR="003312ED" w14:paraId="4D21182D" w14:textId="77777777" w:rsidTr="003312ED">
        <w:tc>
          <w:tcPr>
            <w:tcW w:w="1923" w:type="pct"/>
          </w:tcPr>
          <w:p w14:paraId="315493A7" w14:textId="77777777" w:rsidR="003312ED" w:rsidRDefault="003312ED"/>
        </w:tc>
        <w:tc>
          <w:tcPr>
            <w:tcW w:w="1923" w:type="pct"/>
          </w:tcPr>
          <w:p w14:paraId="14B1433D" w14:textId="77777777" w:rsidR="003312ED" w:rsidRDefault="003312ED"/>
        </w:tc>
        <w:tc>
          <w:tcPr>
            <w:tcW w:w="1155" w:type="pct"/>
          </w:tcPr>
          <w:p w14:paraId="6F6D3F44" w14:textId="77777777" w:rsidR="003312ED" w:rsidRDefault="003312ED"/>
        </w:tc>
      </w:tr>
    </w:tbl>
    <w:p w14:paraId="09A95596"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D23C6F6"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04509CC" w14:textId="77777777" w:rsidR="003312ED" w:rsidRDefault="003312ED"/>
        </w:tc>
        <w:tc>
          <w:tcPr>
            <w:tcW w:w="1038" w:type="pct"/>
          </w:tcPr>
          <w:p w14:paraId="3395BAB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1227DB24"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1E0EA87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336142B5"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3548E80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48FB33C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67FF540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49487E58"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7C1E4D4A"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6094D921" w14:textId="77777777" w:rsidR="003312ED" w:rsidRDefault="00096D43">
            <w:sdt>
              <w:sdtPr>
                <w:alias w:val="Approved By:"/>
                <w:tag w:val="Approved By:"/>
                <w:id w:val="-1471513911"/>
                <w:placeholder>
                  <w:docPart w:val="F91D4BF2F97A44BD888636BC3CE9A292"/>
                </w:placeholder>
                <w:temporary/>
                <w:showingPlcHdr/>
                <w15:appearance w15:val="hidden"/>
              </w:sdtPr>
              <w:sdtEndPr/>
              <w:sdtContent>
                <w:r w:rsidR="001A728E">
                  <w:t>Approved By</w:t>
                </w:r>
              </w:sdtContent>
            </w:sdt>
          </w:p>
        </w:tc>
        <w:tc>
          <w:tcPr>
            <w:tcW w:w="1038" w:type="pct"/>
          </w:tcPr>
          <w:p w14:paraId="495ABA4D"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38AA0AB8"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34B0B0ABBDB84244830B8C893C7426A7"/>
            </w:placeholder>
            <w:temporary/>
            <w:showingPlcHdr/>
            <w15:appearance w15:val="hidden"/>
          </w:sdtPr>
          <w:sdtEndPr/>
          <w:sdtContent>
            <w:tc>
              <w:tcPr>
                <w:tcW w:w="576" w:type="pct"/>
              </w:tcPr>
              <w:p w14:paraId="6E69FA26"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72AE84A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BE97F27AAAF3433B87FB988C539F8558"/>
            </w:placeholder>
            <w:temporary/>
            <w:showingPlcHdr/>
            <w15:appearance w15:val="hidden"/>
          </w:sdtPr>
          <w:sdtEndPr/>
          <w:sdtContent>
            <w:tc>
              <w:tcPr>
                <w:tcW w:w="640" w:type="pct"/>
              </w:tcPr>
              <w:p w14:paraId="2C24F13C"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2047658A"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E0F115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7F4C4DC9AB994C93A27E352517C5BF3B"/>
            </w:placeholder>
            <w:temporary/>
            <w:showingPlcHdr/>
            <w15:appearance w15:val="hidden"/>
          </w:sdtPr>
          <w:sdtEndPr/>
          <w:sdtContent>
            <w:tc>
              <w:tcPr>
                <w:tcW w:w="575" w:type="pct"/>
              </w:tcPr>
              <w:p w14:paraId="5318DE8B"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31880512" w14:textId="77777777" w:rsidR="003312ED" w:rsidRDefault="003312ED" w:rsidP="008D6D77"/>
    <w:sectPr w:rsidR="003312ED">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B12F" w14:textId="77777777" w:rsidR="00096D43" w:rsidRDefault="00096D43">
      <w:pPr>
        <w:spacing w:after="0" w:line="240" w:lineRule="auto"/>
      </w:pPr>
      <w:r>
        <w:separator/>
      </w:r>
    </w:p>
  </w:endnote>
  <w:endnote w:type="continuationSeparator" w:id="0">
    <w:p w14:paraId="7C745CCB" w14:textId="77777777" w:rsidR="00096D43" w:rsidRDefault="0009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F90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BAB8" w14:textId="77777777" w:rsidR="00096D43" w:rsidRDefault="00096D43">
      <w:pPr>
        <w:spacing w:after="0" w:line="240" w:lineRule="auto"/>
      </w:pPr>
      <w:r>
        <w:separator/>
      </w:r>
    </w:p>
  </w:footnote>
  <w:footnote w:type="continuationSeparator" w:id="0">
    <w:p w14:paraId="1110515D" w14:textId="77777777" w:rsidR="00096D43" w:rsidRDefault="00096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7A92"/>
      </v:shape>
    </w:pict>
  </w:numPicBullet>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BD4F96"/>
    <w:multiLevelType w:val="hybridMultilevel"/>
    <w:tmpl w:val="033A13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F030B"/>
    <w:multiLevelType w:val="hybridMultilevel"/>
    <w:tmpl w:val="F3CEB9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7D"/>
    <w:rsid w:val="00083A72"/>
    <w:rsid w:val="00083B37"/>
    <w:rsid w:val="000866D8"/>
    <w:rsid w:val="00096D43"/>
    <w:rsid w:val="000A0612"/>
    <w:rsid w:val="000B2A7D"/>
    <w:rsid w:val="001A728E"/>
    <w:rsid w:val="001E042A"/>
    <w:rsid w:val="00225505"/>
    <w:rsid w:val="00243645"/>
    <w:rsid w:val="0028115C"/>
    <w:rsid w:val="003312ED"/>
    <w:rsid w:val="003F0B3A"/>
    <w:rsid w:val="004018C1"/>
    <w:rsid w:val="004727F4"/>
    <w:rsid w:val="004A0A8D"/>
    <w:rsid w:val="004A2587"/>
    <w:rsid w:val="00575B92"/>
    <w:rsid w:val="005D4DC9"/>
    <w:rsid w:val="005F7999"/>
    <w:rsid w:val="00626EDA"/>
    <w:rsid w:val="006D7FF8"/>
    <w:rsid w:val="00704472"/>
    <w:rsid w:val="00791457"/>
    <w:rsid w:val="007F372E"/>
    <w:rsid w:val="008D5E06"/>
    <w:rsid w:val="008D6D77"/>
    <w:rsid w:val="009243C2"/>
    <w:rsid w:val="00954BFF"/>
    <w:rsid w:val="009A7422"/>
    <w:rsid w:val="00A61794"/>
    <w:rsid w:val="00AA316B"/>
    <w:rsid w:val="00B27719"/>
    <w:rsid w:val="00BC1FD2"/>
    <w:rsid w:val="00C30F44"/>
    <w:rsid w:val="00C92C41"/>
    <w:rsid w:val="00D04CA3"/>
    <w:rsid w:val="00D3306E"/>
    <w:rsid w:val="00D57E3E"/>
    <w:rsid w:val="00DB04B0"/>
    <w:rsid w:val="00DB24CB"/>
    <w:rsid w:val="00DB68FB"/>
    <w:rsid w:val="00DE41F5"/>
    <w:rsid w:val="00DF5013"/>
    <w:rsid w:val="00E03D66"/>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0818"/>
  <w15:chartTrackingRefBased/>
  <w15:docId w15:val="{340D7C51-73FA-41DA-BDDF-1B330549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04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arjunprasadsarkhel/2021-olympics-in-toky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C2F65EBECA471B8DB67FAC02A57F4A"/>
        <w:category>
          <w:name w:val="General"/>
          <w:gallery w:val="placeholder"/>
        </w:category>
        <w:types>
          <w:type w:val="bbPlcHdr"/>
        </w:types>
        <w:behaviors>
          <w:behavior w:val="content"/>
        </w:behaviors>
        <w:guid w:val="{BFBA6270-75E7-4B01-B7CF-A191D9C47234}"/>
      </w:docPartPr>
      <w:docPartBody>
        <w:p w:rsidR="00802466" w:rsidRDefault="003A1570">
          <w:pPr>
            <w:pStyle w:val="10C2F65EBECA471B8DB67FAC02A57F4A"/>
          </w:pPr>
          <w:r>
            <w:t>Project Scope</w:t>
          </w:r>
        </w:p>
      </w:docPartBody>
    </w:docPart>
    <w:docPart>
      <w:docPartPr>
        <w:name w:val="F1CEFE5AFABA45C786494CB3122B705B"/>
        <w:category>
          <w:name w:val="General"/>
          <w:gallery w:val="placeholder"/>
        </w:category>
        <w:types>
          <w:type w:val="bbPlcHdr"/>
        </w:types>
        <w:behaviors>
          <w:behavior w:val="content"/>
        </w:behaviors>
        <w:guid w:val="{E0005AE1-E322-42E1-9083-42D4813B9D08}"/>
      </w:docPartPr>
      <w:docPartBody>
        <w:p w:rsidR="00802466" w:rsidRDefault="003A1570">
          <w:pPr>
            <w:pStyle w:val="F1CEFE5AFABA45C786494CB3122B705B"/>
          </w:pPr>
          <w:r>
            <w:t>Overview</w:t>
          </w:r>
        </w:p>
      </w:docPartBody>
    </w:docPart>
    <w:docPart>
      <w:docPartPr>
        <w:name w:val="4162EC9D273B4400AE6A5B19113285FC"/>
        <w:category>
          <w:name w:val="General"/>
          <w:gallery w:val="placeholder"/>
        </w:category>
        <w:types>
          <w:type w:val="bbPlcHdr"/>
        </w:types>
        <w:behaviors>
          <w:behavior w:val="content"/>
        </w:behaviors>
        <w:guid w:val="{9F26899E-8427-413A-825E-5E83EF957D61}"/>
      </w:docPartPr>
      <w:docPartBody>
        <w:p w:rsidR="00802466" w:rsidRDefault="003A1570">
          <w:pPr>
            <w:pStyle w:val="4162EC9D273B4400AE6A5B19113285FC"/>
          </w:pPr>
          <w:r>
            <w:t>Project Background and Description</w:t>
          </w:r>
        </w:p>
      </w:docPartBody>
    </w:docPart>
    <w:docPart>
      <w:docPartPr>
        <w:name w:val="2B3051B7B08945A5AE270602BD47C07B"/>
        <w:category>
          <w:name w:val="General"/>
          <w:gallery w:val="placeholder"/>
        </w:category>
        <w:types>
          <w:type w:val="bbPlcHdr"/>
        </w:types>
        <w:behaviors>
          <w:behavior w:val="content"/>
        </w:behaviors>
        <w:guid w:val="{A356DDEE-F69D-4970-BE75-60D99BBBD3FF}"/>
      </w:docPartPr>
      <w:docPartBody>
        <w:p w:rsidR="00802466" w:rsidRDefault="003A1570">
          <w:pPr>
            <w:pStyle w:val="2B3051B7B08945A5AE270602BD47C07B"/>
          </w:pPr>
          <w:r>
            <w:t>Project Scope</w:t>
          </w:r>
        </w:p>
      </w:docPartBody>
    </w:docPart>
    <w:docPart>
      <w:docPartPr>
        <w:name w:val="F81DCB71BAB84593958816947660D0BB"/>
        <w:category>
          <w:name w:val="General"/>
          <w:gallery w:val="placeholder"/>
        </w:category>
        <w:types>
          <w:type w:val="bbPlcHdr"/>
        </w:types>
        <w:behaviors>
          <w:behavior w:val="content"/>
        </w:behaviors>
        <w:guid w:val="{391C1B7E-6900-4431-A733-1EE6513B5484}"/>
      </w:docPartPr>
      <w:docPartBody>
        <w:p w:rsidR="00802466" w:rsidRDefault="003A1570">
          <w:pPr>
            <w:pStyle w:val="F81DCB71BAB84593958816947660D0BB"/>
          </w:pPr>
          <w:r>
            <w:t>Deliverables</w:t>
          </w:r>
        </w:p>
      </w:docPartBody>
    </w:docPart>
    <w:docPart>
      <w:docPartPr>
        <w:name w:val="598D0EA89CB3466DAACE8024C312AF6F"/>
        <w:category>
          <w:name w:val="General"/>
          <w:gallery w:val="placeholder"/>
        </w:category>
        <w:types>
          <w:type w:val="bbPlcHdr"/>
        </w:types>
        <w:behaviors>
          <w:behavior w:val="content"/>
        </w:behaviors>
        <w:guid w:val="{A0216429-0A80-4E1D-88DD-443B45334D76}"/>
      </w:docPartPr>
      <w:docPartBody>
        <w:p w:rsidR="00802466" w:rsidRDefault="003A1570">
          <w:pPr>
            <w:pStyle w:val="598D0EA89CB3466DAACE8024C312AF6F"/>
          </w:pPr>
          <w:r>
            <w:t>Specific Exclusions from Scope</w:t>
          </w:r>
        </w:p>
      </w:docPartBody>
    </w:docPart>
    <w:docPart>
      <w:docPartPr>
        <w:name w:val="0F9A303A4DAD473F9B33D925C704B860"/>
        <w:category>
          <w:name w:val="General"/>
          <w:gallery w:val="placeholder"/>
        </w:category>
        <w:types>
          <w:type w:val="bbPlcHdr"/>
        </w:types>
        <w:behaviors>
          <w:behavior w:val="content"/>
        </w:behaviors>
        <w:guid w:val="{7F441198-B22E-4C74-8352-D87CF6061A92}"/>
      </w:docPartPr>
      <w:docPartBody>
        <w:p w:rsidR="00802466" w:rsidRDefault="003A1570">
          <w:pPr>
            <w:pStyle w:val="0F9A303A4DAD473F9B33D925C704B860"/>
          </w:pPr>
          <w:r>
            <w:t>High-Level Timeline/Schedule</w:t>
          </w:r>
        </w:p>
      </w:docPartBody>
    </w:docPart>
    <w:docPart>
      <w:docPartPr>
        <w:name w:val="2C2CFD6E843E4CE0B19E10A74A8E6A16"/>
        <w:category>
          <w:name w:val="General"/>
          <w:gallery w:val="placeholder"/>
        </w:category>
        <w:types>
          <w:type w:val="bbPlcHdr"/>
        </w:types>
        <w:behaviors>
          <w:behavior w:val="content"/>
        </w:behaviors>
        <w:guid w:val="{84505A53-BA76-4CB3-87A5-907E2B1AA4DD}"/>
      </w:docPartPr>
      <w:docPartBody>
        <w:p w:rsidR="00802466" w:rsidRDefault="003A1570">
          <w:pPr>
            <w:pStyle w:val="2C2CFD6E843E4CE0B19E10A74A8E6A16"/>
          </w:pPr>
          <w:r>
            <w:t>Approval and Authority to Proceed</w:t>
          </w:r>
        </w:p>
      </w:docPartBody>
    </w:docPart>
    <w:docPart>
      <w:docPartPr>
        <w:name w:val="842370E2E68C4612B12334957939D9AB"/>
        <w:category>
          <w:name w:val="General"/>
          <w:gallery w:val="placeholder"/>
        </w:category>
        <w:types>
          <w:type w:val="bbPlcHdr"/>
        </w:types>
        <w:behaviors>
          <w:behavior w:val="content"/>
        </w:behaviors>
        <w:guid w:val="{A56DB228-D0D7-4D5B-8488-D17DFD906911}"/>
      </w:docPartPr>
      <w:docPartBody>
        <w:p w:rsidR="00802466" w:rsidRDefault="003A1570">
          <w:pPr>
            <w:pStyle w:val="842370E2E68C4612B12334957939D9AB"/>
          </w:pPr>
          <w:r>
            <w:t>We approve the project as described above, and authorize the team to proceed.</w:t>
          </w:r>
        </w:p>
      </w:docPartBody>
    </w:docPart>
    <w:docPart>
      <w:docPartPr>
        <w:name w:val="BF9AE1FE74F647F9A8B1B75B572E5AB3"/>
        <w:category>
          <w:name w:val="General"/>
          <w:gallery w:val="placeholder"/>
        </w:category>
        <w:types>
          <w:type w:val="bbPlcHdr"/>
        </w:types>
        <w:behaviors>
          <w:behavior w:val="content"/>
        </w:behaviors>
        <w:guid w:val="{B9CEB5CD-92E1-490A-8169-CDEEAF474D0E}"/>
      </w:docPartPr>
      <w:docPartBody>
        <w:p w:rsidR="00802466" w:rsidRDefault="003A1570">
          <w:pPr>
            <w:pStyle w:val="BF9AE1FE74F647F9A8B1B75B572E5AB3"/>
          </w:pPr>
          <w:r>
            <w:t>Name</w:t>
          </w:r>
        </w:p>
      </w:docPartBody>
    </w:docPart>
    <w:docPart>
      <w:docPartPr>
        <w:name w:val="B3660E3E75D64EA083BF3FD203DBE08F"/>
        <w:category>
          <w:name w:val="General"/>
          <w:gallery w:val="placeholder"/>
        </w:category>
        <w:types>
          <w:type w:val="bbPlcHdr"/>
        </w:types>
        <w:behaviors>
          <w:behavior w:val="content"/>
        </w:behaviors>
        <w:guid w:val="{86E90ABE-C18D-4C08-92E3-3F444B754166}"/>
      </w:docPartPr>
      <w:docPartBody>
        <w:p w:rsidR="00802466" w:rsidRDefault="003A1570">
          <w:pPr>
            <w:pStyle w:val="B3660E3E75D64EA083BF3FD203DBE08F"/>
          </w:pPr>
          <w:r>
            <w:t>Title</w:t>
          </w:r>
        </w:p>
      </w:docPartBody>
    </w:docPart>
    <w:docPart>
      <w:docPartPr>
        <w:name w:val="64CDB41B8461404EAB618771DF959398"/>
        <w:category>
          <w:name w:val="General"/>
          <w:gallery w:val="placeholder"/>
        </w:category>
        <w:types>
          <w:type w:val="bbPlcHdr"/>
        </w:types>
        <w:behaviors>
          <w:behavior w:val="content"/>
        </w:behaviors>
        <w:guid w:val="{3BD7F9C0-7D0C-49D7-A489-88C106D1E8DD}"/>
      </w:docPartPr>
      <w:docPartBody>
        <w:p w:rsidR="00802466" w:rsidRDefault="003A1570">
          <w:pPr>
            <w:pStyle w:val="64CDB41B8461404EAB618771DF959398"/>
          </w:pPr>
          <w:r>
            <w:t>Date</w:t>
          </w:r>
        </w:p>
      </w:docPartBody>
    </w:docPart>
    <w:docPart>
      <w:docPartPr>
        <w:name w:val="F91D4BF2F97A44BD888636BC3CE9A292"/>
        <w:category>
          <w:name w:val="General"/>
          <w:gallery w:val="placeholder"/>
        </w:category>
        <w:types>
          <w:type w:val="bbPlcHdr"/>
        </w:types>
        <w:behaviors>
          <w:behavior w:val="content"/>
        </w:behaviors>
        <w:guid w:val="{8275D425-34AF-4C23-9932-2B38E5E309E5}"/>
      </w:docPartPr>
      <w:docPartBody>
        <w:p w:rsidR="00802466" w:rsidRDefault="003A1570">
          <w:pPr>
            <w:pStyle w:val="F91D4BF2F97A44BD888636BC3CE9A292"/>
          </w:pPr>
          <w:r>
            <w:t>Approved By</w:t>
          </w:r>
        </w:p>
      </w:docPartBody>
    </w:docPart>
    <w:docPart>
      <w:docPartPr>
        <w:name w:val="34B0B0ABBDB84244830B8C893C7426A7"/>
        <w:category>
          <w:name w:val="General"/>
          <w:gallery w:val="placeholder"/>
        </w:category>
        <w:types>
          <w:type w:val="bbPlcHdr"/>
        </w:types>
        <w:behaviors>
          <w:behavior w:val="content"/>
        </w:behaviors>
        <w:guid w:val="{F7C1149E-EAA5-4E63-AE7F-22892ADBFE42}"/>
      </w:docPartPr>
      <w:docPartBody>
        <w:p w:rsidR="00802466" w:rsidRDefault="003A1570">
          <w:pPr>
            <w:pStyle w:val="34B0B0ABBDB84244830B8C893C7426A7"/>
          </w:pPr>
          <w:r>
            <w:t>Date</w:t>
          </w:r>
        </w:p>
      </w:docPartBody>
    </w:docPart>
    <w:docPart>
      <w:docPartPr>
        <w:name w:val="BE97F27AAAF3433B87FB988C539F8558"/>
        <w:category>
          <w:name w:val="General"/>
          <w:gallery w:val="placeholder"/>
        </w:category>
        <w:types>
          <w:type w:val="bbPlcHdr"/>
        </w:types>
        <w:behaviors>
          <w:behavior w:val="content"/>
        </w:behaviors>
        <w:guid w:val="{639FC713-BBE3-4CD0-A926-5EDFDF9F18BE}"/>
      </w:docPartPr>
      <w:docPartBody>
        <w:p w:rsidR="00802466" w:rsidRDefault="003A1570">
          <w:pPr>
            <w:pStyle w:val="BE97F27AAAF3433B87FB988C539F8558"/>
          </w:pPr>
          <w:r>
            <w:t>Approved By</w:t>
          </w:r>
        </w:p>
      </w:docPartBody>
    </w:docPart>
    <w:docPart>
      <w:docPartPr>
        <w:name w:val="7F4C4DC9AB994C93A27E352517C5BF3B"/>
        <w:category>
          <w:name w:val="General"/>
          <w:gallery w:val="placeholder"/>
        </w:category>
        <w:types>
          <w:type w:val="bbPlcHdr"/>
        </w:types>
        <w:behaviors>
          <w:behavior w:val="content"/>
        </w:behaviors>
        <w:guid w:val="{048B30E9-08AC-4B85-B639-0C58378F0A73}"/>
      </w:docPartPr>
      <w:docPartBody>
        <w:p w:rsidR="00802466" w:rsidRDefault="003A1570">
          <w:pPr>
            <w:pStyle w:val="7F4C4DC9AB994C93A27E352517C5BF3B"/>
          </w:pPr>
          <w:r>
            <w:t>Date</w:t>
          </w:r>
        </w:p>
      </w:docPartBody>
    </w:docPart>
    <w:docPart>
      <w:docPartPr>
        <w:name w:val="FF183AC7783742868886893493BCA0F3"/>
        <w:category>
          <w:name w:val="General"/>
          <w:gallery w:val="placeholder"/>
        </w:category>
        <w:types>
          <w:type w:val="bbPlcHdr"/>
        </w:types>
        <w:behaviors>
          <w:behavior w:val="content"/>
        </w:behaviors>
        <w:guid w:val="{AC502CBF-ACC9-4DFA-B40C-580977578B4C}"/>
      </w:docPartPr>
      <w:docPartBody>
        <w:p w:rsidR="00000000" w:rsidRDefault="00802466" w:rsidP="00802466">
          <w:pPr>
            <w:pStyle w:val="FF183AC7783742868886893493BCA0F3"/>
          </w:pPr>
          <w:r>
            <w:t xml:space="preserve">Describe what the high level </w:t>
          </w:r>
          <w:r w:rsidRPr="008D5E06">
            <w:t>timeline</w:t>
          </w:r>
          <w:r>
            <w:t>/schedule will be to plan, design, develop and deploy the project.  Generally, by when do you expect this project to be finished?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70"/>
    <w:rsid w:val="001830E1"/>
    <w:rsid w:val="003A1570"/>
    <w:rsid w:val="0080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46E712D3A4EB288C0BFA1EDAC9B73">
    <w:name w:val="B4646E712D3A4EB288C0BFA1EDAC9B73"/>
  </w:style>
  <w:style w:type="paragraph" w:customStyle="1" w:styleId="10C2F65EBECA471B8DB67FAC02A57F4A">
    <w:name w:val="10C2F65EBECA471B8DB67FAC02A57F4A"/>
  </w:style>
  <w:style w:type="paragraph" w:customStyle="1" w:styleId="A2AAF7A8252D4303A3F3703796EA1239">
    <w:name w:val="A2AAF7A8252D4303A3F3703796EA1239"/>
  </w:style>
  <w:style w:type="paragraph" w:customStyle="1" w:styleId="F1CEFE5AFABA45C786494CB3122B705B">
    <w:name w:val="F1CEFE5AFABA45C786494CB3122B705B"/>
  </w:style>
  <w:style w:type="paragraph" w:customStyle="1" w:styleId="4162EC9D273B4400AE6A5B19113285FC">
    <w:name w:val="4162EC9D273B4400AE6A5B19113285FC"/>
  </w:style>
  <w:style w:type="paragraph" w:customStyle="1" w:styleId="A5DC93C9968E4CD49FCC8C92F4AF572E">
    <w:name w:val="A5DC93C9968E4CD49FCC8C92F4AF572E"/>
  </w:style>
  <w:style w:type="paragraph" w:customStyle="1" w:styleId="A765EBF24C77481DB81AD16F2C817FCD">
    <w:name w:val="A765EBF24C77481DB81AD16F2C817FCD"/>
  </w:style>
  <w:style w:type="paragraph" w:customStyle="1" w:styleId="2B3051B7B08945A5AE270602BD47C07B">
    <w:name w:val="2B3051B7B08945A5AE270602BD47C07B"/>
  </w:style>
  <w:style w:type="paragraph" w:customStyle="1" w:styleId="1AFC3F97277D4A63BEB27639DCD239DD">
    <w:name w:val="1AFC3F97277D4A63BEB27639DCD239DD"/>
  </w:style>
  <w:style w:type="paragraph" w:customStyle="1" w:styleId="FB4DA232CF1E4B39AB4D3F5E66DF4ABB">
    <w:name w:val="FB4DA232CF1E4B39AB4D3F5E66DF4ABB"/>
  </w:style>
  <w:style w:type="paragraph" w:customStyle="1" w:styleId="2088E5871E104E82AB66091CC593A925">
    <w:name w:val="2088E5871E104E82AB66091CC593A925"/>
  </w:style>
  <w:style w:type="paragraph" w:customStyle="1" w:styleId="11270F4C2B8A47728868B2BCE6694A84">
    <w:name w:val="11270F4C2B8A47728868B2BCE6694A84"/>
  </w:style>
  <w:style w:type="paragraph" w:customStyle="1" w:styleId="41BF66621050454C8FD139603151023B">
    <w:name w:val="41BF66621050454C8FD139603151023B"/>
  </w:style>
  <w:style w:type="paragraph" w:customStyle="1" w:styleId="703491449972462990E947B07B51E026">
    <w:name w:val="703491449972462990E947B07B51E026"/>
  </w:style>
  <w:style w:type="paragraph" w:customStyle="1" w:styleId="A89B5AECF2D5428BA63EADE61686AA34">
    <w:name w:val="A89B5AECF2D5428BA63EADE61686AA34"/>
  </w:style>
  <w:style w:type="paragraph" w:customStyle="1" w:styleId="ACF0936C7DA446E8BA3F7A5AFD654C32">
    <w:name w:val="ACF0936C7DA446E8BA3F7A5AFD654C32"/>
  </w:style>
  <w:style w:type="paragraph" w:customStyle="1" w:styleId="11B8B533DCDE484CBFA45FFA65F7EC9C">
    <w:name w:val="11B8B533DCDE484CBFA45FFA65F7EC9C"/>
  </w:style>
  <w:style w:type="paragraph" w:customStyle="1" w:styleId="F81DCB71BAB84593958816947660D0BB">
    <w:name w:val="F81DCB71BAB84593958816947660D0BB"/>
  </w:style>
  <w:style w:type="paragraph" w:customStyle="1" w:styleId="AA8E0479B4414C45A8A20D715D77B0B1">
    <w:name w:val="AA8E0479B4414C45A8A20D715D77B0B1"/>
  </w:style>
  <w:style w:type="paragraph" w:customStyle="1" w:styleId="ADF44769955945FDAF37D65129AE4D16">
    <w:name w:val="ADF44769955945FDAF37D65129AE4D16"/>
  </w:style>
  <w:style w:type="paragraph" w:customStyle="1" w:styleId="EB2DEDD692F14638A620D068FEABE46E">
    <w:name w:val="EB2DEDD692F14638A620D068FEABE46E"/>
  </w:style>
  <w:style w:type="paragraph" w:customStyle="1" w:styleId="40A5F9DC10F84AC49DD0DA58999F148D">
    <w:name w:val="40A5F9DC10F84AC49DD0DA58999F148D"/>
  </w:style>
  <w:style w:type="paragraph" w:customStyle="1" w:styleId="E222F3C7E1024EDE88E13E197CE8A57A">
    <w:name w:val="E222F3C7E1024EDE88E13E197CE8A57A"/>
  </w:style>
  <w:style w:type="paragraph" w:customStyle="1" w:styleId="598D0EA89CB3466DAACE8024C312AF6F">
    <w:name w:val="598D0EA89CB3466DAACE8024C312AF6F"/>
  </w:style>
  <w:style w:type="paragraph" w:customStyle="1" w:styleId="EBA26D1E3B164821A05AAC72BD7C7732">
    <w:name w:val="EBA26D1E3B164821A05AAC72BD7C7732"/>
  </w:style>
  <w:style w:type="paragraph" w:customStyle="1" w:styleId="96C58A5CF93D489F81BC247D5BAD9A32">
    <w:name w:val="96C58A5CF93D489F81BC247D5BAD9A32"/>
  </w:style>
  <w:style w:type="paragraph" w:customStyle="1" w:styleId="1558A7EF5F7342A5AC67E2DCE790822B">
    <w:name w:val="1558A7EF5F7342A5AC67E2DCE790822B"/>
  </w:style>
  <w:style w:type="paragraph" w:customStyle="1" w:styleId="0F9A303A4DAD473F9B33D925C704B860">
    <w:name w:val="0F9A303A4DAD473F9B33D925C704B860"/>
  </w:style>
  <w:style w:type="paragraph" w:customStyle="1" w:styleId="EEEA65D03FCC4CA69994F50EFD72CAC5">
    <w:name w:val="EEEA65D03FCC4CA69994F50EFD72CAC5"/>
  </w:style>
  <w:style w:type="paragraph" w:customStyle="1" w:styleId="2C2CFD6E843E4CE0B19E10A74A8E6A16">
    <w:name w:val="2C2CFD6E843E4CE0B19E10A74A8E6A16"/>
  </w:style>
  <w:style w:type="paragraph" w:customStyle="1" w:styleId="842370E2E68C4612B12334957939D9AB">
    <w:name w:val="842370E2E68C4612B12334957939D9AB"/>
  </w:style>
  <w:style w:type="paragraph" w:customStyle="1" w:styleId="BF9AE1FE74F647F9A8B1B75B572E5AB3">
    <w:name w:val="BF9AE1FE74F647F9A8B1B75B572E5AB3"/>
  </w:style>
  <w:style w:type="paragraph" w:customStyle="1" w:styleId="B3660E3E75D64EA083BF3FD203DBE08F">
    <w:name w:val="B3660E3E75D64EA083BF3FD203DBE08F"/>
  </w:style>
  <w:style w:type="paragraph" w:customStyle="1" w:styleId="64CDB41B8461404EAB618771DF959398">
    <w:name w:val="64CDB41B8461404EAB618771DF959398"/>
  </w:style>
  <w:style w:type="paragraph" w:customStyle="1" w:styleId="F91D4BF2F97A44BD888636BC3CE9A292">
    <w:name w:val="F91D4BF2F97A44BD888636BC3CE9A292"/>
  </w:style>
  <w:style w:type="paragraph" w:customStyle="1" w:styleId="34B0B0ABBDB84244830B8C893C7426A7">
    <w:name w:val="34B0B0ABBDB84244830B8C893C7426A7"/>
  </w:style>
  <w:style w:type="paragraph" w:customStyle="1" w:styleId="BE97F27AAAF3433B87FB988C539F8558">
    <w:name w:val="BE97F27AAAF3433B87FB988C539F8558"/>
  </w:style>
  <w:style w:type="paragraph" w:customStyle="1" w:styleId="7F4C4DC9AB994C93A27E352517C5BF3B">
    <w:name w:val="7F4C4DC9AB994C93A27E352517C5BF3B"/>
  </w:style>
  <w:style w:type="paragraph" w:customStyle="1" w:styleId="FF183AC7783742868886893493BCA0F3">
    <w:name w:val="FF183AC7783742868886893493BCA0F3"/>
    <w:rsid w:val="00802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304</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Banke</dc:creator>
  <cp:lastModifiedBy>Oluwabanke Ogunjumo</cp:lastModifiedBy>
  <cp:revision>4</cp:revision>
  <dcterms:created xsi:type="dcterms:W3CDTF">2021-09-06T05:56:00Z</dcterms:created>
  <dcterms:modified xsi:type="dcterms:W3CDTF">2021-09-08T04:54:00Z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